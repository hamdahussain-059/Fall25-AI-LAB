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A68E4" w14:textId="3A9B777A" w:rsidR="000B60BC" w:rsidRDefault="000B60BC">
      <w:pPr>
        <w:pStyle w:val="Title"/>
      </w:pPr>
      <w:proofErr w:type="gramStart"/>
      <w:r>
        <w:t>NAME:HAMDA</w:t>
      </w:r>
      <w:proofErr w:type="gramEnd"/>
      <w:r>
        <w:t xml:space="preserve"> </w:t>
      </w:r>
      <w:proofErr w:type="gramStart"/>
      <w:r>
        <w:t>HUSSAIN(</w:t>
      </w:r>
      <w:proofErr w:type="gramEnd"/>
      <w:r>
        <w:t>59)</w:t>
      </w:r>
    </w:p>
    <w:p w14:paraId="2C8570C5" w14:textId="57B44CFD" w:rsidR="00471D0C" w:rsidRDefault="00000000">
      <w:pPr>
        <w:pStyle w:val="Title"/>
      </w:pPr>
      <w:proofErr w:type="spellStart"/>
      <w:r>
        <w:t>FizzBuzz</w:t>
      </w:r>
      <w:proofErr w:type="spellEnd"/>
      <w:r>
        <w:t xml:space="preserve"> Program Documentation</w:t>
      </w:r>
    </w:p>
    <w:p w14:paraId="16441002" w14:textId="77777777" w:rsidR="00471D0C" w:rsidRDefault="00000000">
      <w:pPr>
        <w:pStyle w:val="Heading1"/>
      </w:pPr>
      <w:r>
        <w:t>Introduction</w:t>
      </w:r>
    </w:p>
    <w:p w14:paraId="4C26D96B" w14:textId="77777777" w:rsidR="00471D0C" w:rsidRDefault="00000000">
      <w:r>
        <w:t>FizzBuzz is a simple and famous programming problem often asked in interviews. The program prints numbers from 1 to a certain range, but with special rules:</w:t>
      </w:r>
      <w:r>
        <w:br/>
        <w:t>- If the number is divisible by 3, print 'Fizz'.</w:t>
      </w:r>
      <w:r>
        <w:br/>
        <w:t>- If the number is divisible by 5, print 'Buzz'.</w:t>
      </w:r>
      <w:r>
        <w:br/>
        <w:t>- If the number is divisible by both 3 and 5, print 'FizzBuzz'.</w:t>
      </w:r>
      <w:r>
        <w:br/>
        <w:t>- Otherwise, print the number itself.</w:t>
      </w:r>
    </w:p>
    <w:p w14:paraId="096FBCA9" w14:textId="77777777" w:rsidR="00471D0C" w:rsidRDefault="00000000">
      <w:pPr>
        <w:pStyle w:val="Heading1"/>
      </w:pPr>
      <w:r>
        <w:t>Objective</w:t>
      </w:r>
    </w:p>
    <w:p w14:paraId="1EA54A42" w14:textId="77777777" w:rsidR="00471D0C" w:rsidRDefault="00000000">
      <w:r>
        <w:t>The main objective of this program is to help beginners practice loops (for/while), conditional statements (if-else), and the modulo operator (%). This simple exercise improves logical thinking and problem-solving skills.</w:t>
      </w:r>
    </w:p>
    <w:p w14:paraId="461E758E" w14:textId="77777777" w:rsidR="00471D0C" w:rsidRDefault="00000000">
      <w:pPr>
        <w:pStyle w:val="Heading1"/>
      </w:pPr>
      <w:r>
        <w:t>Algorithm</w:t>
      </w:r>
    </w:p>
    <w:p w14:paraId="1990AF8A" w14:textId="77777777" w:rsidR="00471D0C" w:rsidRDefault="00000000">
      <w:r>
        <w:t>1. Start a loop from 1 to 100.</w:t>
      </w:r>
      <w:r>
        <w:br/>
        <w:t>2. For each number, check the following conditions:</w:t>
      </w:r>
      <w:r>
        <w:br/>
        <w:t xml:space="preserve">   - If the number is divisible by both 3 and 5, print 'FizzBuzz'.</w:t>
      </w:r>
      <w:r>
        <w:br/>
        <w:t xml:space="preserve">   - Else if the number is divisible by 3, print 'Fizz'.</w:t>
      </w:r>
      <w:r>
        <w:br/>
        <w:t xml:space="preserve">   - Else if the number is divisible by 5, print 'Buzz'.</w:t>
      </w:r>
      <w:r>
        <w:br/>
        <w:t xml:space="preserve">   - Otherwise, print the number itself.</w:t>
      </w:r>
      <w:r>
        <w:br/>
        <w:t>3. Continue until all numbers are printed.</w:t>
      </w:r>
    </w:p>
    <w:p w14:paraId="5EAB0AA3" w14:textId="6421B1D8" w:rsidR="00471D0C" w:rsidRDefault="00000000">
      <w:pPr>
        <w:pStyle w:val="Heading1"/>
      </w:pPr>
      <w:r>
        <w:t>Python C</w:t>
      </w:r>
      <w:r w:rsidR="000B60BC">
        <w:t>o</w:t>
      </w:r>
      <w:r>
        <w:t>de</w:t>
      </w:r>
    </w:p>
    <w:p w14:paraId="62C3F052" w14:textId="77777777" w:rsidR="00471D0C" w:rsidRDefault="00000000">
      <w:r>
        <w:t>for i in range(1, 101):</w:t>
      </w:r>
      <w:r>
        <w:br/>
        <w:t xml:space="preserve">    if i % 3 == 0 and i % 5 == 0:</w:t>
      </w:r>
      <w:r>
        <w:br/>
        <w:t xml:space="preserve">        print("FizzBuzz")</w:t>
      </w:r>
      <w:r>
        <w:br/>
        <w:t xml:space="preserve">    elif i % 3 == 0:</w:t>
      </w:r>
      <w:r>
        <w:br/>
        <w:t xml:space="preserve">        print("Fizz")</w:t>
      </w:r>
      <w:r>
        <w:br/>
        <w:t xml:space="preserve">    elif i % 5 == 0:</w:t>
      </w:r>
      <w:r>
        <w:br/>
        <w:t xml:space="preserve">        print("Buzz")</w:t>
      </w:r>
      <w:r>
        <w:br/>
        <w:t xml:space="preserve">    else:</w:t>
      </w:r>
      <w:r>
        <w:br/>
        <w:t xml:space="preserve">        print(i)</w:t>
      </w:r>
      <w:r>
        <w:br/>
      </w:r>
    </w:p>
    <w:p w14:paraId="11E76337" w14:textId="77777777" w:rsidR="00471D0C" w:rsidRDefault="00000000">
      <w:pPr>
        <w:pStyle w:val="Heading1"/>
      </w:pPr>
      <w:r>
        <w:lastRenderedPageBreak/>
        <w:t>Sample Output (1 to 15)</w:t>
      </w:r>
    </w:p>
    <w:p w14:paraId="10BBD000" w14:textId="7D172404" w:rsidR="00471D0C" w:rsidRDefault="00000000" w:rsidP="000B60BC">
      <w:r>
        <w:t>1</w:t>
      </w:r>
      <w:r>
        <w:br/>
        <w:t>2</w:t>
      </w:r>
      <w:r>
        <w:br/>
        <w:t>Fizz</w:t>
      </w:r>
      <w:r>
        <w:br/>
        <w:t>4</w:t>
      </w:r>
      <w:r>
        <w:br/>
        <w:t>Buzz</w:t>
      </w:r>
      <w:r>
        <w:br/>
        <w:t>Fizz</w:t>
      </w:r>
      <w:r>
        <w:br/>
        <w:t>7</w:t>
      </w:r>
      <w:r>
        <w:br/>
        <w:t>8</w:t>
      </w:r>
      <w:r>
        <w:br/>
        <w:t>Fizz</w:t>
      </w:r>
      <w:r>
        <w:br/>
        <w:t>Buzz</w:t>
      </w:r>
      <w:r>
        <w:br/>
        <w:t>11</w:t>
      </w:r>
      <w:r>
        <w:br/>
        <w:t>Fizz</w:t>
      </w:r>
      <w:r>
        <w:br/>
        <w:t>13</w:t>
      </w:r>
      <w:r>
        <w:br/>
        <w:t>14</w:t>
      </w:r>
      <w:r>
        <w:br/>
      </w:r>
      <w:proofErr w:type="spellStart"/>
      <w:r w:rsidR="000B60BC">
        <w:t>fizzbuzz</w:t>
      </w:r>
      <w:proofErr w:type="spellEnd"/>
    </w:p>
    <w:sectPr w:rsidR="00471D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9640748">
    <w:abstractNumId w:val="8"/>
  </w:num>
  <w:num w:numId="2" w16cid:durableId="1818960654">
    <w:abstractNumId w:val="6"/>
  </w:num>
  <w:num w:numId="3" w16cid:durableId="673654141">
    <w:abstractNumId w:val="5"/>
  </w:num>
  <w:num w:numId="4" w16cid:durableId="1602834143">
    <w:abstractNumId w:val="4"/>
  </w:num>
  <w:num w:numId="5" w16cid:durableId="1958903523">
    <w:abstractNumId w:val="7"/>
  </w:num>
  <w:num w:numId="6" w16cid:durableId="2014256034">
    <w:abstractNumId w:val="3"/>
  </w:num>
  <w:num w:numId="7" w16cid:durableId="1889535533">
    <w:abstractNumId w:val="2"/>
  </w:num>
  <w:num w:numId="8" w16cid:durableId="844442775">
    <w:abstractNumId w:val="1"/>
  </w:num>
  <w:num w:numId="9" w16cid:durableId="181425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0BC"/>
    <w:rsid w:val="0015074B"/>
    <w:rsid w:val="0029639D"/>
    <w:rsid w:val="00326F90"/>
    <w:rsid w:val="00471D0C"/>
    <w:rsid w:val="004B3B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60FFD"/>
  <w14:defaultImageDpi w14:val="300"/>
  <w15:docId w15:val="{1CF0D06C-C241-42F8-A066-06626829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Hamda Hussain</cp:lastModifiedBy>
  <cp:revision>2</cp:revision>
  <dcterms:created xsi:type="dcterms:W3CDTF">2025-09-10T16:20:00Z</dcterms:created>
  <dcterms:modified xsi:type="dcterms:W3CDTF">2025-09-10T16:20:00Z</dcterms:modified>
  <cp:category/>
</cp:coreProperties>
</file>