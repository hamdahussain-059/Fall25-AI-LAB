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817C5" w14:textId="200616FF" w:rsidR="004F53AF" w:rsidRDefault="004F53AF">
      <w:pPr>
        <w:pStyle w:val="Heading1"/>
      </w:pPr>
      <w:r>
        <w:t xml:space="preserve">NAME: HAMDA </w:t>
      </w:r>
      <w:proofErr w:type="gramStart"/>
      <w:r>
        <w:t>HUSSAIN(</w:t>
      </w:r>
      <w:proofErr w:type="gramEnd"/>
      <w:r>
        <w:t>59)</w:t>
      </w:r>
    </w:p>
    <w:p w14:paraId="6E0FDDAF" w14:textId="60CE11A7" w:rsidR="00093D5E" w:rsidRDefault="00000000">
      <w:pPr>
        <w:pStyle w:val="Heading1"/>
      </w:pPr>
      <w:r>
        <w:t>Artificial Intelligence Lab 3</w:t>
      </w:r>
    </w:p>
    <w:p w14:paraId="71B87630" w14:textId="77777777" w:rsidR="00093D5E" w:rsidRDefault="00000000">
      <w:r>
        <w:t>Task: Model-Based Reflex Agent</w:t>
      </w:r>
      <w:r>
        <w:br/>
      </w:r>
    </w:p>
    <w:p w14:paraId="4C9AF3C4" w14:textId="77777777" w:rsidR="00093D5E" w:rsidRDefault="00000000">
      <w:pPr>
        <w:pStyle w:val="Heading2"/>
      </w:pPr>
      <w:r>
        <w:t>Introduction</w:t>
      </w:r>
    </w:p>
    <w:p w14:paraId="6F86886E" w14:textId="77777777" w:rsidR="00093D5E" w:rsidRDefault="00000000">
      <w:r>
        <w:t>In this lab task, we are required to design and implement a Model-Based Reflex Agent. Unlike a simple reflex agent that only reacts to the current situation, a model-based reflex agent also keeps track of the previous state or action. This allows the agent to make more intelligent decisions and avoid repeating unnecessary operations.</w:t>
      </w:r>
    </w:p>
    <w:p w14:paraId="172CE930" w14:textId="77777777" w:rsidR="00093D5E" w:rsidRDefault="00000000">
      <w:pPr>
        <w:pStyle w:val="Heading2"/>
      </w:pPr>
      <w:r>
        <w:t>Objective</w:t>
      </w:r>
    </w:p>
    <w:p w14:paraId="30FA886A" w14:textId="77777777" w:rsidR="00093D5E" w:rsidRDefault="00000000">
      <w:r>
        <w:t>The main objective of this task is to create an agent that controls a heater system based on the current temperature. The agent should:</w:t>
      </w:r>
      <w:r>
        <w:br/>
        <w:t>- Turn ON the heater when the temperature is below the desired level.</w:t>
      </w:r>
      <w:r>
        <w:br/>
        <w:t>- Turn OFF the heater when the temperature is above the desired level.</w:t>
      </w:r>
      <w:r>
        <w:br/>
        <w:t>- Avoid unnecessary ON/OFF switching by remembering the previous action.</w:t>
      </w:r>
    </w:p>
    <w:p w14:paraId="16502A45" w14:textId="77777777" w:rsidR="00093D5E" w:rsidRDefault="00000000">
      <w:pPr>
        <w:pStyle w:val="Heading2"/>
      </w:pPr>
      <w:r>
        <w:t>Working of the Agent</w:t>
      </w:r>
    </w:p>
    <w:p w14:paraId="1C7251CA" w14:textId="77777777" w:rsidR="00093D5E" w:rsidRDefault="00000000">
      <w:r>
        <w:t>1. The agent takes the desired temperature as a reference.</w:t>
      </w:r>
      <w:r>
        <w:br/>
        <w:t>2. It continuously checks the current temperature from the environment.</w:t>
      </w:r>
      <w:r>
        <w:br/>
        <w:t>3. If the temperature is lower than the desired value and the heater is not already ON, the agent will turn ON the heater.</w:t>
      </w:r>
      <w:r>
        <w:br/>
        <w:t>4. If the temperature is higher than the desired value and the heater is not already OFF, the agent will turn OFF the heater.</w:t>
      </w:r>
      <w:r>
        <w:br/>
        <w:t>5. If the current temperature is equal to the desired temperature, the agent keeps the last action without making unnecessary changes.</w:t>
      </w:r>
    </w:p>
    <w:p w14:paraId="68B8791D" w14:textId="77777777" w:rsidR="00093D5E" w:rsidRDefault="00000000">
      <w:pPr>
        <w:pStyle w:val="Heading2"/>
      </w:pPr>
      <w:r>
        <w:t>Implementation (Python Code)</w:t>
      </w:r>
    </w:p>
    <w:p w14:paraId="080B395C" w14:textId="77777777" w:rsidR="00093D5E" w:rsidRDefault="00000000">
      <w:r>
        <w:br/>
        <w:t>class ModelBasedReflexAgent:</w:t>
      </w:r>
      <w:r>
        <w:br/>
        <w:t xml:space="preserve">    def __init__(self, desired_temp):</w:t>
      </w:r>
      <w:r>
        <w:br/>
        <w:t xml:space="preserve">        self.desired_temp = desired_temp</w:t>
      </w:r>
      <w:r>
        <w:br/>
        <w:t xml:space="preserve">        self.last_action = None</w:t>
      </w:r>
      <w:r>
        <w:br/>
      </w:r>
      <w:r>
        <w:br/>
        <w:t xml:space="preserve">    def decide(self, current_temp):</w:t>
      </w:r>
      <w:r>
        <w:br/>
        <w:t xml:space="preserve">        if current_temp &lt; self.desired_temp:</w:t>
      </w:r>
      <w:r>
        <w:br/>
        <w:t xml:space="preserve">            if self.last_action != "HEATER ON":</w:t>
      </w:r>
      <w:r>
        <w:br/>
        <w:t xml:space="preserve">                self.last_action = "HEATER ON"</w:t>
      </w:r>
      <w:r>
        <w:br/>
        <w:t xml:space="preserve">                return "Turn HEATER ON"</w:t>
      </w:r>
      <w:r>
        <w:br/>
      </w:r>
      <w:r>
        <w:lastRenderedPageBreak/>
        <w:t xml:space="preserve">            else:</w:t>
      </w:r>
      <w:r>
        <w:br/>
        <w:t xml:space="preserve">                return "Keep HEATER ON"</w:t>
      </w:r>
      <w:r>
        <w:br/>
      </w:r>
      <w:r>
        <w:br/>
        <w:t xml:space="preserve">        elif current_temp &gt; self.desired_temp:</w:t>
      </w:r>
      <w:r>
        <w:br/>
        <w:t xml:space="preserve">            if self.last_action != "HEATER OFF":</w:t>
      </w:r>
      <w:r>
        <w:br/>
        <w:t xml:space="preserve">                self.last_action = "HEATER OFF"</w:t>
      </w:r>
      <w:r>
        <w:br/>
        <w:t xml:space="preserve">                return "Turn HEATER OFF"</w:t>
      </w:r>
      <w:r>
        <w:br/>
        <w:t xml:space="preserve">            else:</w:t>
      </w:r>
      <w:r>
        <w:br/>
        <w:t xml:space="preserve">                return "Keep HEATER OFF"</w:t>
      </w:r>
      <w:r>
        <w:br/>
      </w:r>
      <w:r>
        <w:br/>
        <w:t xml:space="preserve">        else:</w:t>
      </w:r>
      <w:r>
        <w:br/>
        <w:t xml:space="preserve">            return f"No Change ({self.last_action})"</w:t>
      </w:r>
      <w:r>
        <w:br/>
      </w:r>
      <w:r>
        <w:br/>
        <w:t># Example usage</w:t>
      </w:r>
      <w:r>
        <w:br/>
        <w:t>agent = ModelBasedReflexAgent(desired_temp=25)</w:t>
      </w:r>
      <w:r>
        <w:br/>
        <w:t>temperatures = [20, 22, 25, 27, 24]</w:t>
      </w:r>
      <w:r>
        <w:br/>
        <w:t>for t in temperatures:</w:t>
      </w:r>
      <w:r>
        <w:br/>
        <w:t xml:space="preserve">    print(f"Current Temp: {t} -&gt; Action: {agent.decide(t)}")</w:t>
      </w:r>
      <w:r>
        <w:br/>
      </w:r>
    </w:p>
    <w:p w14:paraId="31A44083" w14:textId="77777777" w:rsidR="00093D5E" w:rsidRDefault="00000000">
      <w:pPr>
        <w:pStyle w:val="Heading2"/>
      </w:pPr>
      <w:r>
        <w:t>Sample Output</w:t>
      </w:r>
    </w:p>
    <w:p w14:paraId="0110FCA3" w14:textId="57367FB4" w:rsidR="00093D5E" w:rsidRDefault="00000000" w:rsidP="004F53AF">
      <w:r>
        <w:t>Current Temp: 20 -&gt; Action: Turn HEATER ON</w:t>
      </w:r>
      <w:r>
        <w:br/>
        <w:t>Current Temp: 22 -&gt; Action: Keep HEATER ON</w:t>
      </w:r>
      <w:r>
        <w:br/>
        <w:t>Current Temp: 25 -&gt; Action: No Change (HEATER ON)</w:t>
      </w:r>
      <w:r>
        <w:br/>
        <w:t>Current Temp: 27 -&gt; Action: Turn HEATER OFF</w:t>
      </w:r>
      <w:r>
        <w:br/>
        <w:t>Current Temp: 24 -&gt; Action: Turn HEATER ON</w:t>
      </w:r>
    </w:p>
    <w:sectPr w:rsidR="00093D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0153354">
    <w:abstractNumId w:val="8"/>
  </w:num>
  <w:num w:numId="2" w16cid:durableId="1008559637">
    <w:abstractNumId w:val="6"/>
  </w:num>
  <w:num w:numId="3" w16cid:durableId="1877891967">
    <w:abstractNumId w:val="5"/>
  </w:num>
  <w:num w:numId="4" w16cid:durableId="1437168924">
    <w:abstractNumId w:val="4"/>
  </w:num>
  <w:num w:numId="5" w16cid:durableId="1633562130">
    <w:abstractNumId w:val="7"/>
  </w:num>
  <w:num w:numId="6" w16cid:durableId="786315408">
    <w:abstractNumId w:val="3"/>
  </w:num>
  <w:num w:numId="7" w16cid:durableId="2106028654">
    <w:abstractNumId w:val="2"/>
  </w:num>
  <w:num w:numId="8" w16cid:durableId="2143379363">
    <w:abstractNumId w:val="1"/>
  </w:num>
  <w:num w:numId="9" w16cid:durableId="190205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3D5E"/>
    <w:rsid w:val="0015074B"/>
    <w:rsid w:val="0029639D"/>
    <w:rsid w:val="00326F90"/>
    <w:rsid w:val="003F3FDC"/>
    <w:rsid w:val="004F53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780576"/>
  <w14:defaultImageDpi w14:val="300"/>
  <w15:docId w15:val="{4F593749-F8BA-4445-AC05-CD519D94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Hamda Hussain</cp:lastModifiedBy>
  <cp:revision>2</cp:revision>
  <dcterms:created xsi:type="dcterms:W3CDTF">2025-09-10T18:03:00Z</dcterms:created>
  <dcterms:modified xsi:type="dcterms:W3CDTF">2025-09-10T18:03:00Z</dcterms:modified>
  <cp:category/>
</cp:coreProperties>
</file>