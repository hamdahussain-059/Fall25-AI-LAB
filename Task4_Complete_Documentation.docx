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7C520" w14:textId="0F5E857B" w:rsidR="0003250E" w:rsidRPr="0003250E" w:rsidRDefault="0003250E" w:rsidP="0003250E">
      <w:pPr>
        <w:pStyle w:val="Heading1"/>
      </w:pPr>
      <w:r>
        <w:t>HAMDA HUSSAIN(059)</w:t>
      </w:r>
    </w:p>
    <w:p w14:paraId="323261E8" w14:textId="33902C3A" w:rsidR="00843446" w:rsidRDefault="00000000">
      <w:pPr>
        <w:pStyle w:val="Heading1"/>
      </w:pPr>
      <w:r>
        <w:t>Task 4 Documentation</w:t>
      </w:r>
      <w:r w:rsidR="0003250E">
        <w:t xml:space="preserve"> </w:t>
      </w:r>
    </w:p>
    <w:p w14:paraId="4AC565F9" w14:textId="32A0F215" w:rsidR="00843446" w:rsidRDefault="00000000" w:rsidP="0003250E">
      <w:r>
        <w:t>This document provides complete documentation for Task 4. It includes all code, outputs, and detailed explanations for better understanding. The formatting follows the same structure as the Task 6 documentation.</w:t>
      </w:r>
    </w:p>
    <w:p w14:paraId="11E5CF89" w14:textId="77777777" w:rsidR="00843446" w:rsidRDefault="00000000">
      <w:pPr>
        <w:pStyle w:val="Heading2"/>
      </w:pPr>
      <w:r>
        <w:t>Explanation / Notes:</w:t>
      </w:r>
    </w:p>
    <w:p w14:paraId="38577896" w14:textId="77777777" w:rsidR="00843446" w:rsidRDefault="00000000">
      <w:r>
        <w:t>Question no.1</w:t>
      </w:r>
    </w:p>
    <w:p w14:paraId="0EB9E6B7" w14:textId="77777777" w:rsidR="00843446" w:rsidRDefault="00000000">
      <w:pPr>
        <w:pStyle w:val="Heading2"/>
      </w:pPr>
      <w:r>
        <w:t>Code:</w:t>
      </w:r>
    </w:p>
    <w:p w14:paraId="0CD4B441" w14:textId="77777777" w:rsidR="00843446" w:rsidRDefault="00000000">
      <w:pPr>
        <w:pStyle w:val="IntenseQuote"/>
      </w:pPr>
      <w:r>
        <w:t>import string</w:t>
      </w:r>
      <w:r>
        <w:br/>
      </w:r>
      <w:r>
        <w:br/>
        <w:t>def remove_punctuations(text):</w:t>
      </w:r>
      <w:r>
        <w:br/>
        <w:t xml:space="preserve">    translator = str.maketrans('', '', string.punctuation)</w:t>
      </w:r>
      <w:r>
        <w:br/>
        <w:t xml:space="preserve">    cleaned_text = text.translate(translator)</w:t>
      </w:r>
      <w:r>
        <w:br/>
        <w:t xml:space="preserve">    return cleaned_text</w:t>
      </w:r>
      <w:r>
        <w:br/>
      </w:r>
      <w:r>
        <w:br/>
        <w:t>input_string = "Hello!!! How's your day?? Fine, I hope... #GoodLuck123"</w:t>
      </w:r>
      <w:r>
        <w:br/>
        <w:t>print("Original String: ", input_string)</w:t>
      </w:r>
      <w:r>
        <w:br/>
        <w:t>print("Cleaned String:  ", remove_punctuations(input_string))</w:t>
      </w:r>
      <w:r>
        <w:br/>
      </w:r>
    </w:p>
    <w:p w14:paraId="5713D6D0" w14:textId="77777777" w:rsidR="00843446" w:rsidRDefault="00000000">
      <w:pPr>
        <w:pStyle w:val="Heading3"/>
      </w:pPr>
      <w:r>
        <w:t>Output:</w:t>
      </w:r>
    </w:p>
    <w:p w14:paraId="2F24C20E" w14:textId="77777777" w:rsidR="00843446" w:rsidRDefault="00000000">
      <w:r>
        <w:t>Original String:  Hello!!! How's your day?? Fine, I hope... #GoodLuck123</w:t>
      </w:r>
      <w:r>
        <w:br/>
        <w:t>Cleaned String:   Hello Hows your day Fine I hope GoodLuck123</w:t>
      </w:r>
      <w:r>
        <w:br/>
      </w:r>
    </w:p>
    <w:p w14:paraId="30355A6B" w14:textId="77777777" w:rsidR="00843446" w:rsidRDefault="00000000">
      <w:pPr>
        <w:pStyle w:val="Heading2"/>
      </w:pPr>
      <w:r>
        <w:t>Explanation / Notes:</w:t>
      </w:r>
    </w:p>
    <w:p w14:paraId="09DA91B7" w14:textId="77777777" w:rsidR="00843446" w:rsidRDefault="00000000">
      <w:r>
        <w:t>Question no.2</w:t>
      </w:r>
    </w:p>
    <w:p w14:paraId="2114E0F7" w14:textId="77777777" w:rsidR="00843446" w:rsidRDefault="00000000">
      <w:pPr>
        <w:pStyle w:val="Heading2"/>
      </w:pPr>
      <w:r>
        <w:t>Code:</w:t>
      </w:r>
    </w:p>
    <w:p w14:paraId="39072226" w14:textId="77777777" w:rsidR="00843446" w:rsidRDefault="00000000">
      <w:pPr>
        <w:pStyle w:val="IntenseQuote"/>
      </w:pPr>
      <w:r>
        <w:br/>
        <w:t>sentence = "Python makes programming easy and fun"</w:t>
      </w:r>
      <w:r>
        <w:br/>
        <w:t>words = sentence.split()</w:t>
      </w:r>
      <w:r>
        <w:br/>
        <w:t>n = len(words)</w:t>
      </w:r>
      <w:r>
        <w:br/>
        <w:t>for i in range(n):</w:t>
      </w:r>
      <w:r>
        <w:br/>
        <w:t xml:space="preserve">    for j in range(0, n - i - 1):</w:t>
      </w:r>
      <w:r>
        <w:br/>
      </w:r>
      <w:r>
        <w:lastRenderedPageBreak/>
        <w:t xml:space="preserve">        if words[j].lower() &gt; words[j + 1].lower():  </w:t>
      </w:r>
      <w:r>
        <w:br/>
        <w:t xml:space="preserve">            </w:t>
      </w:r>
      <w:r>
        <w:br/>
        <w:t xml:space="preserve">            words[j], words[j + 1] = words[j + 1], words[j]</w:t>
      </w:r>
      <w:r>
        <w:br/>
      </w:r>
      <w:r>
        <w:br/>
        <w:t>sorted_sentence = " ".join(words)</w:t>
      </w:r>
      <w:r>
        <w:br/>
      </w:r>
      <w:r>
        <w:br/>
        <w:t>print("Original Sentence:", sentence)</w:t>
      </w:r>
      <w:r>
        <w:br/>
        <w:t>print("Alphabetically Sorted Sentence:", sorted_sentence)</w:t>
      </w:r>
      <w:r>
        <w:br/>
      </w:r>
    </w:p>
    <w:p w14:paraId="61B5CB0B" w14:textId="77777777" w:rsidR="00843446" w:rsidRDefault="00000000">
      <w:pPr>
        <w:pStyle w:val="Heading3"/>
      </w:pPr>
      <w:r>
        <w:t>Output:</w:t>
      </w:r>
    </w:p>
    <w:p w14:paraId="163B4A87" w14:textId="77777777" w:rsidR="00843446" w:rsidRDefault="00000000">
      <w:r>
        <w:t>Original Sentence: Python makes programming easy and fun</w:t>
      </w:r>
      <w:r>
        <w:br/>
        <w:t>Alphabetically Sorted Sentence: and easy fun makes programming Python</w:t>
      </w:r>
      <w:r>
        <w:br/>
      </w:r>
    </w:p>
    <w:p w14:paraId="7BA6D53C" w14:textId="77777777" w:rsidR="00843446" w:rsidRDefault="00000000">
      <w:pPr>
        <w:pStyle w:val="Heading2"/>
      </w:pPr>
      <w:r>
        <w:t>Explanation / Notes:</w:t>
      </w:r>
    </w:p>
    <w:p w14:paraId="4A4F67D7" w14:textId="77777777" w:rsidR="00843446" w:rsidRDefault="00000000">
      <w:r>
        <w:t># Question 3. #</w:t>
      </w:r>
    </w:p>
    <w:p w14:paraId="634F857C" w14:textId="77777777" w:rsidR="00843446" w:rsidRDefault="00000000">
      <w:pPr>
        <w:pStyle w:val="Heading2"/>
      </w:pPr>
      <w:r>
        <w:t>Code:</w:t>
      </w:r>
    </w:p>
    <w:p w14:paraId="7CC0D2D7" w14:textId="77777777" w:rsidR="00843446" w:rsidRDefault="00000000">
      <w:pPr>
        <w:pStyle w:val="IntenseQuote"/>
      </w:pPr>
      <w:r>
        <w:br/>
        <w:t>str1 = "i am hamda"</w:t>
      </w:r>
      <w:r>
        <w:br/>
        <w:t>words = str1.split()</w:t>
      </w:r>
      <w:r>
        <w:br/>
        <w:t xml:space="preserve">words_sorted = sorted(words) </w:t>
      </w:r>
      <w:r>
        <w:br/>
        <w:t xml:space="preserve">chars_sorted = sorted(str1.replace(" ", "")) </w:t>
      </w:r>
      <w:r>
        <w:br/>
      </w:r>
      <w:r>
        <w:br/>
        <w:t xml:space="preserve">ascii_sorted = sorted(str1)  </w:t>
      </w:r>
      <w:r>
        <w:br/>
        <w:t>print("Original String:", str1)</w:t>
      </w:r>
      <w:r>
        <w:br/>
        <w:t>print("Sorted by Words:", " ".join(words_sorted))</w:t>
      </w:r>
      <w:r>
        <w:br/>
        <w:t>print("Sorted by Characters:", "".join(chars_sorted))</w:t>
      </w:r>
      <w:r>
        <w:br/>
        <w:t>print("Sorted by ASCII:", "".join(ascii_sorted))</w:t>
      </w:r>
      <w:r>
        <w:br/>
      </w:r>
    </w:p>
    <w:p w14:paraId="0C65786C" w14:textId="77777777" w:rsidR="00843446" w:rsidRDefault="00000000">
      <w:pPr>
        <w:pStyle w:val="Heading3"/>
      </w:pPr>
      <w:r>
        <w:t>Output:</w:t>
      </w:r>
    </w:p>
    <w:p w14:paraId="359FF3DC" w14:textId="0D0F157E" w:rsidR="00843446" w:rsidRDefault="00000000" w:rsidP="0003250E">
      <w:r>
        <w:t>Original String: i am hamda</w:t>
      </w:r>
      <w:r>
        <w:br/>
        <w:t>Sorted by Words: am hamda i</w:t>
      </w:r>
      <w:r>
        <w:br/>
        <w:t>Sorted by Characters: aaadhimm</w:t>
      </w:r>
      <w:r>
        <w:br/>
        <w:t>Sorted by ASCII:   aaadhimm</w:t>
      </w:r>
      <w:r>
        <w:br/>
      </w:r>
    </w:p>
    <w:sectPr w:rsidR="008434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3272436">
    <w:abstractNumId w:val="8"/>
  </w:num>
  <w:num w:numId="2" w16cid:durableId="1224754010">
    <w:abstractNumId w:val="6"/>
  </w:num>
  <w:num w:numId="3" w16cid:durableId="1893541517">
    <w:abstractNumId w:val="5"/>
  </w:num>
  <w:num w:numId="4" w16cid:durableId="1096823924">
    <w:abstractNumId w:val="4"/>
  </w:num>
  <w:num w:numId="5" w16cid:durableId="2107383561">
    <w:abstractNumId w:val="7"/>
  </w:num>
  <w:num w:numId="6" w16cid:durableId="1570730652">
    <w:abstractNumId w:val="3"/>
  </w:num>
  <w:num w:numId="7" w16cid:durableId="2005427989">
    <w:abstractNumId w:val="2"/>
  </w:num>
  <w:num w:numId="8" w16cid:durableId="429207693">
    <w:abstractNumId w:val="1"/>
  </w:num>
  <w:num w:numId="9" w16cid:durableId="788205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250E"/>
    <w:rsid w:val="00034616"/>
    <w:rsid w:val="0006063C"/>
    <w:rsid w:val="0015074B"/>
    <w:rsid w:val="0029639D"/>
    <w:rsid w:val="00326F90"/>
    <w:rsid w:val="00833785"/>
    <w:rsid w:val="0084344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BA544C"/>
  <w14:defaultImageDpi w14:val="300"/>
  <w15:docId w15:val="{A30464FE-2EB3-45DC-9E14-0B2918553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Hamda Hussain</cp:lastModifiedBy>
  <cp:revision>2</cp:revision>
  <dcterms:created xsi:type="dcterms:W3CDTF">2025-10-15T10:05:00Z</dcterms:created>
  <dcterms:modified xsi:type="dcterms:W3CDTF">2025-10-15T10:05:00Z</dcterms:modified>
  <cp:category/>
</cp:coreProperties>
</file>