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73A34" w14:textId="1F96E2BA" w:rsidR="0010068C" w:rsidRPr="0010068C" w:rsidRDefault="0010068C" w:rsidP="0010068C">
      <w:pPr>
        <w:pStyle w:val="Heading1"/>
      </w:pPr>
      <w:r>
        <w:t>HAMDA  HUSSAIN(59)</w:t>
      </w:r>
    </w:p>
    <w:p w14:paraId="773D6659" w14:textId="351C5BC0" w:rsidR="00A040C2" w:rsidRDefault="00000000">
      <w:pPr>
        <w:pStyle w:val="Heading1"/>
      </w:pPr>
      <w:r>
        <w:t>DFS Solutions Documentation</w:t>
      </w:r>
    </w:p>
    <w:p w14:paraId="098C4E6F" w14:textId="77777777" w:rsidR="00A040C2" w:rsidRDefault="00000000">
      <w:r>
        <w:t>This document contains solutions of two questions related to Depth First Search (DFS):</w:t>
      </w:r>
      <w:r>
        <w:br/>
        <w:t>1. DFS using Stack (without nodes)</w:t>
      </w:r>
      <w:r>
        <w:br/>
        <w:t>2. DFS Traversals (Inorder, Preorder, Postorder) using Stack (without nodes)</w:t>
      </w:r>
      <w:r>
        <w:br/>
      </w:r>
      <w:r>
        <w:br/>
        <w:t>Each question includes code, explanation, and final outputs.</w:t>
      </w:r>
    </w:p>
    <w:p w14:paraId="66A9B397" w14:textId="77777777" w:rsidR="00A040C2" w:rsidRDefault="00000000">
      <w:pPr>
        <w:pStyle w:val="Heading2"/>
      </w:pPr>
      <w:r>
        <w:t>Question 1: DFS with Stack (Without Nodes)</w:t>
      </w:r>
    </w:p>
    <w:p w14:paraId="175B9BB3" w14:textId="77777777" w:rsidR="00A040C2" w:rsidRDefault="00000000">
      <w:r>
        <w:t>This implementation performs DFS using a stack and adjacency list representation of a graph.</w:t>
      </w:r>
    </w:p>
    <w:p w14:paraId="3070CE76" w14:textId="77777777" w:rsidR="00A040C2" w:rsidRDefault="00000000">
      <w:pPr>
        <w:pStyle w:val="Heading3"/>
      </w:pPr>
      <w:r>
        <w:t>Code:</w:t>
      </w:r>
    </w:p>
    <w:p w14:paraId="3E7BBC23" w14:textId="3E6109CA" w:rsidR="00A040C2" w:rsidRDefault="00000000" w:rsidP="0010068C">
      <w:r>
        <w:t>def dfs_with_stack(graph, start):</w:t>
      </w:r>
      <w:r>
        <w:br/>
        <w:t xml:space="preserve">    visited = []</w:t>
      </w:r>
      <w:r>
        <w:br/>
        <w:t xml:space="preserve">    stack = [start]</w:t>
      </w:r>
      <w:r>
        <w:br/>
      </w:r>
      <w:r>
        <w:br/>
        <w:t xml:space="preserve">    while stack:</w:t>
      </w:r>
      <w:r>
        <w:br/>
        <w:t xml:space="preserve">        vertex = stack.pop()</w:t>
      </w:r>
      <w:r>
        <w:br/>
        <w:t xml:space="preserve">        if vertex not in visited:</w:t>
      </w:r>
      <w:r>
        <w:br/>
        <w:t xml:space="preserve">            visited.append(vertex)</w:t>
      </w:r>
      <w:r>
        <w:br/>
        <w:t xml:space="preserve">            for neighbor in reversed(graph[vertex]):</w:t>
      </w:r>
      <w:r>
        <w:br/>
        <w:t xml:space="preserve">                if neighbor not in visited:</w:t>
      </w:r>
      <w:r>
        <w:br/>
        <w:t xml:space="preserve">                    stack.append(neighbor)</w:t>
      </w:r>
      <w:r>
        <w:br/>
        <w:t xml:space="preserve">    return visited</w:t>
      </w:r>
      <w:r>
        <w:br/>
      </w:r>
      <w:r>
        <w:br/>
        <w:t># Example graph (dictionary form)</w:t>
      </w:r>
      <w:r>
        <w:br/>
        <w:t>graph = {</w:t>
      </w:r>
      <w:r>
        <w:br/>
        <w:t xml:space="preserve">    1: [2, 3],</w:t>
      </w:r>
      <w:r>
        <w:br/>
        <w:t xml:space="preserve">    2: [4, 5],</w:t>
      </w:r>
      <w:r>
        <w:br/>
        <w:t xml:space="preserve">    3: [6],</w:t>
      </w:r>
      <w:r>
        <w:br/>
        <w:t xml:space="preserve">    4: [],</w:t>
      </w:r>
      <w:r>
        <w:br/>
        <w:t xml:space="preserve">    5: [],</w:t>
      </w:r>
      <w:r>
        <w:br/>
        <w:t xml:space="preserve">    6: []</w:t>
      </w:r>
      <w:r>
        <w:br/>
        <w:t>}</w:t>
      </w:r>
      <w:r>
        <w:br/>
      </w:r>
      <w:r>
        <w:br/>
        <w:t>print(dfs_with_stack(graph, 1))</w:t>
      </w:r>
    </w:p>
    <w:p w14:paraId="2BED4F47" w14:textId="77777777" w:rsidR="00A040C2" w:rsidRDefault="00000000">
      <w:pPr>
        <w:pStyle w:val="Heading3"/>
      </w:pPr>
      <w:r>
        <w:t>Final Output:</w:t>
      </w:r>
    </w:p>
    <w:p w14:paraId="4A0711FC" w14:textId="77777777" w:rsidR="00A040C2" w:rsidRDefault="00000000">
      <w:r>
        <w:t>[1, 2, 4, 5, 3, 6]</w:t>
      </w:r>
    </w:p>
    <w:p w14:paraId="334046A0" w14:textId="7193BACF" w:rsidR="0010068C" w:rsidRDefault="0010068C">
      <w:r w:rsidRPr="0010068C">
        <w:lastRenderedPageBreak/>
        <w:drawing>
          <wp:inline distT="0" distB="0" distL="0" distR="0" wp14:anchorId="4B72941B" wp14:editId="3156246D">
            <wp:extent cx="939848" cy="400071"/>
            <wp:effectExtent l="0" t="0" r="0" b="0"/>
            <wp:docPr id="832793698" name="Picture 1" descr="A number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93698" name="Picture 1" descr="A number on a black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848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DD6C" w14:textId="77777777" w:rsidR="00A040C2" w:rsidRDefault="00000000">
      <w:pPr>
        <w:pStyle w:val="Heading2"/>
      </w:pPr>
      <w:r>
        <w:t>Question 2: DFS Traversals (Inorder, Preorder, Postorder)</w:t>
      </w:r>
    </w:p>
    <w:p w14:paraId="08C028CB" w14:textId="77777777" w:rsidR="00A040C2" w:rsidRDefault="00000000">
      <w:r>
        <w:t>This question demonstrates DFS traversals using stack without nodes, where tree is stored in array form.</w:t>
      </w:r>
    </w:p>
    <w:p w14:paraId="4EE99BD5" w14:textId="77777777" w:rsidR="00A040C2" w:rsidRDefault="00000000">
      <w:pPr>
        <w:pStyle w:val="Heading3"/>
      </w:pPr>
      <w:r>
        <w:t>1. Inorder Traversal (LNR)</w:t>
      </w:r>
    </w:p>
    <w:p w14:paraId="730C1B09" w14:textId="77777777" w:rsidR="00A040C2" w:rsidRDefault="00000000">
      <w:r>
        <w:t>Visits nodes in order: Left → Node → Right.</w:t>
      </w:r>
    </w:p>
    <w:p w14:paraId="32760E40" w14:textId="77777777" w:rsidR="00A040C2" w:rsidRDefault="00000000">
      <w:r>
        <w:t>def inorder_iterative(tree):</w:t>
      </w:r>
      <w:r>
        <w:br/>
        <w:t xml:space="preserve">    stack = []</w:t>
      </w:r>
      <w:r>
        <w:br/>
        <w:t xml:space="preserve">    index = 0</w:t>
      </w:r>
      <w:r>
        <w:br/>
        <w:t xml:space="preserve">    result = []</w:t>
      </w:r>
      <w:r>
        <w:br/>
        <w:t xml:space="preserve">    while stack or index &lt; len(tree):</w:t>
      </w:r>
      <w:r>
        <w:br/>
        <w:t xml:space="preserve">        if index &lt; len(tree):</w:t>
      </w:r>
      <w:r>
        <w:br/>
        <w:t xml:space="preserve">            stack.append(index)</w:t>
      </w:r>
      <w:r>
        <w:br/>
        <w:t xml:space="preserve">            index = 2 * index + 1  # Move to left child</w:t>
      </w:r>
      <w:r>
        <w:br/>
        <w:t xml:space="preserve">        else:</w:t>
      </w:r>
      <w:r>
        <w:br/>
        <w:t xml:space="preserve">            index = stack.pop()</w:t>
      </w:r>
      <w:r>
        <w:br/>
        <w:t xml:space="preserve">            result.append(tree[index])  # Visit Node</w:t>
      </w:r>
      <w:r>
        <w:br/>
        <w:t xml:space="preserve">            index = 2 * index + 2  # Move to right child</w:t>
      </w:r>
      <w:r>
        <w:br/>
        <w:t xml:space="preserve">    return result</w:t>
      </w:r>
    </w:p>
    <w:p w14:paraId="760D68F7" w14:textId="77777777" w:rsidR="00A040C2" w:rsidRDefault="00000000">
      <w:r>
        <w:t>Final Result: 4 2 5 1 6 3</w:t>
      </w:r>
    </w:p>
    <w:p w14:paraId="7B80C303" w14:textId="77777777" w:rsidR="00A040C2" w:rsidRDefault="00000000">
      <w:pPr>
        <w:pStyle w:val="Heading3"/>
      </w:pPr>
      <w:r>
        <w:t>2. Preorder Traversal (NLR)</w:t>
      </w:r>
    </w:p>
    <w:p w14:paraId="15C650E4" w14:textId="77777777" w:rsidR="00A040C2" w:rsidRDefault="00000000">
      <w:r>
        <w:t>Visits nodes in order: Node → Left → Right.</w:t>
      </w:r>
    </w:p>
    <w:p w14:paraId="7419E59C" w14:textId="77777777" w:rsidR="00A040C2" w:rsidRDefault="00000000">
      <w:r>
        <w:t>def preorder_iterative(tree):</w:t>
      </w:r>
      <w:r>
        <w:br/>
        <w:t xml:space="preserve">    if not tree:</w:t>
      </w:r>
      <w:r>
        <w:br/>
        <w:t xml:space="preserve">        return []</w:t>
      </w:r>
      <w:r>
        <w:br/>
        <w:t xml:space="preserve">    stack = [0]</w:t>
      </w:r>
      <w:r>
        <w:br/>
        <w:t xml:space="preserve">    result = []</w:t>
      </w:r>
      <w:r>
        <w:br/>
        <w:t xml:space="preserve">    while stack:</w:t>
      </w:r>
      <w:r>
        <w:br/>
        <w:t xml:space="preserve">        index = stack.pop()</w:t>
      </w:r>
      <w:r>
        <w:br/>
        <w:t xml:space="preserve">        result.append(tree[index])  # Visit Node</w:t>
      </w:r>
      <w:r>
        <w:br/>
        <w:t xml:space="preserve">        right = 2 * index + 2</w:t>
      </w:r>
      <w:r>
        <w:br/>
        <w:t xml:space="preserve">        left = 2 * index + 1</w:t>
      </w:r>
      <w:r>
        <w:br/>
        <w:t xml:space="preserve">        if right &lt; len(tree):</w:t>
      </w:r>
      <w:r>
        <w:br/>
        <w:t xml:space="preserve">            stack.append(right)</w:t>
      </w:r>
      <w:r>
        <w:br/>
        <w:t xml:space="preserve">        if left &lt; len(tree):</w:t>
      </w:r>
      <w:r>
        <w:br/>
        <w:t xml:space="preserve">            stack.append(left)</w:t>
      </w:r>
      <w:r>
        <w:br/>
        <w:t xml:space="preserve">    return result</w:t>
      </w:r>
    </w:p>
    <w:p w14:paraId="208A8703" w14:textId="77777777" w:rsidR="00A040C2" w:rsidRDefault="00000000">
      <w:r>
        <w:lastRenderedPageBreak/>
        <w:t>Final Result: 1 2 4 5 3 6</w:t>
      </w:r>
    </w:p>
    <w:p w14:paraId="7D6A42F2" w14:textId="77777777" w:rsidR="00A040C2" w:rsidRDefault="00000000">
      <w:pPr>
        <w:pStyle w:val="Heading3"/>
      </w:pPr>
      <w:r>
        <w:t>3. Postorder Traversal (LRN)</w:t>
      </w:r>
    </w:p>
    <w:p w14:paraId="70973B57" w14:textId="77777777" w:rsidR="00A040C2" w:rsidRDefault="00000000">
      <w:r>
        <w:t>Visits nodes in order: Left → Right → Node.</w:t>
      </w:r>
    </w:p>
    <w:p w14:paraId="74CC7B81" w14:textId="77777777" w:rsidR="00A040C2" w:rsidRDefault="00000000">
      <w:r>
        <w:t>def postorder_iterative(tree):</w:t>
      </w:r>
      <w:r>
        <w:br/>
        <w:t xml:space="preserve">    if not tree:</w:t>
      </w:r>
      <w:r>
        <w:br/>
        <w:t xml:space="preserve">        return []</w:t>
      </w:r>
      <w:r>
        <w:br/>
        <w:t xml:space="preserve">    stack1 = [0]</w:t>
      </w:r>
      <w:r>
        <w:br/>
        <w:t xml:space="preserve">    stack2 = []</w:t>
      </w:r>
      <w:r>
        <w:br/>
        <w:t xml:space="preserve">    while stack1:</w:t>
      </w:r>
      <w:r>
        <w:br/>
        <w:t xml:space="preserve">        index = stack1.pop()</w:t>
      </w:r>
      <w:r>
        <w:br/>
        <w:t xml:space="preserve">        stack2.append(index)</w:t>
      </w:r>
      <w:r>
        <w:br/>
        <w:t xml:space="preserve">        left = 2 * index + 1</w:t>
      </w:r>
      <w:r>
        <w:br/>
        <w:t xml:space="preserve">        right = 2 * index + 2</w:t>
      </w:r>
      <w:r>
        <w:br/>
        <w:t xml:space="preserve">        if left &lt; len(tree):</w:t>
      </w:r>
      <w:r>
        <w:br/>
        <w:t xml:space="preserve">            stack1.append(left)</w:t>
      </w:r>
      <w:r>
        <w:br/>
        <w:t xml:space="preserve">        if right &lt; len(tree):</w:t>
      </w:r>
      <w:r>
        <w:br/>
        <w:t xml:space="preserve">            stack1.append(right)</w:t>
      </w:r>
      <w:r>
        <w:br/>
        <w:t xml:space="preserve">    return [tree[i] for i in reversed(stack2)]</w:t>
      </w:r>
    </w:p>
    <w:p w14:paraId="63AAEA4A" w14:textId="77777777" w:rsidR="00A040C2" w:rsidRDefault="00000000">
      <w:proofErr w:type="gramStart"/>
      <w:r>
        <w:t>Final Result</w:t>
      </w:r>
      <w:proofErr w:type="gramEnd"/>
      <w:r>
        <w:t>: 4 5 2 6 3 1</w:t>
      </w:r>
    </w:p>
    <w:p w14:paraId="7BD3A6C0" w14:textId="7F95C192" w:rsidR="0010068C" w:rsidRDefault="0010068C">
      <w:r w:rsidRPr="0010068C">
        <w:drawing>
          <wp:inline distT="0" distB="0" distL="0" distR="0" wp14:anchorId="2F30024A" wp14:editId="7A562784">
            <wp:extent cx="2705239" cy="1416123"/>
            <wp:effectExtent l="0" t="0" r="0" b="0"/>
            <wp:docPr id="487846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846081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6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B00BB" w14:textId="77777777" w:rsidR="00BB74E9" w:rsidRDefault="00BB74E9" w:rsidP="0010068C">
      <w:pPr>
        <w:spacing w:after="0" w:line="240" w:lineRule="auto"/>
      </w:pPr>
      <w:r>
        <w:separator/>
      </w:r>
    </w:p>
  </w:endnote>
  <w:endnote w:type="continuationSeparator" w:id="0">
    <w:p w14:paraId="62E99230" w14:textId="77777777" w:rsidR="00BB74E9" w:rsidRDefault="00BB74E9" w:rsidP="00100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16DF5" w14:textId="77777777" w:rsidR="00BB74E9" w:rsidRDefault="00BB74E9" w:rsidP="0010068C">
      <w:pPr>
        <w:spacing w:after="0" w:line="240" w:lineRule="auto"/>
      </w:pPr>
      <w:r>
        <w:separator/>
      </w:r>
    </w:p>
  </w:footnote>
  <w:footnote w:type="continuationSeparator" w:id="0">
    <w:p w14:paraId="0315F40A" w14:textId="77777777" w:rsidR="00BB74E9" w:rsidRDefault="00BB74E9" w:rsidP="00100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9290254">
    <w:abstractNumId w:val="8"/>
  </w:num>
  <w:num w:numId="2" w16cid:durableId="1540631083">
    <w:abstractNumId w:val="6"/>
  </w:num>
  <w:num w:numId="3" w16cid:durableId="1482964858">
    <w:abstractNumId w:val="5"/>
  </w:num>
  <w:num w:numId="4" w16cid:durableId="1346009786">
    <w:abstractNumId w:val="4"/>
  </w:num>
  <w:num w:numId="5" w16cid:durableId="2045591905">
    <w:abstractNumId w:val="7"/>
  </w:num>
  <w:num w:numId="6" w16cid:durableId="2066372355">
    <w:abstractNumId w:val="3"/>
  </w:num>
  <w:num w:numId="7" w16cid:durableId="1087193565">
    <w:abstractNumId w:val="2"/>
  </w:num>
  <w:num w:numId="8" w16cid:durableId="2092117204">
    <w:abstractNumId w:val="1"/>
  </w:num>
  <w:num w:numId="9" w16cid:durableId="1821462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068C"/>
    <w:rsid w:val="0015074B"/>
    <w:rsid w:val="0029639D"/>
    <w:rsid w:val="00326F90"/>
    <w:rsid w:val="00A040C2"/>
    <w:rsid w:val="00AA1D8D"/>
    <w:rsid w:val="00B47730"/>
    <w:rsid w:val="00BB74E9"/>
    <w:rsid w:val="00CB0664"/>
    <w:rsid w:val="00CC2A2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060D9"/>
  <w14:defaultImageDpi w14:val="300"/>
  <w15:docId w15:val="{82AFF62C-5154-4249-A843-C9CA1717E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Hamda Hussain</cp:lastModifiedBy>
  <cp:revision>2</cp:revision>
  <dcterms:created xsi:type="dcterms:W3CDTF">2025-09-24T18:31:00Z</dcterms:created>
  <dcterms:modified xsi:type="dcterms:W3CDTF">2025-09-24T18:31:00Z</dcterms:modified>
  <cp:category/>
</cp:coreProperties>
</file>