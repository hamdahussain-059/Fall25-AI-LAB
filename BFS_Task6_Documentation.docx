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A1F100" w14:textId="77777777" w:rsidR="00B4083A" w:rsidRDefault="00B4083A">
      <w:pPr>
        <w:pStyle w:val="Heading1"/>
      </w:pPr>
      <w:r>
        <w:t xml:space="preserve"> HAMDA </w:t>
      </w:r>
      <w:proofErr w:type="gramStart"/>
      <w:r>
        <w:t>HUSSAIN(</w:t>
      </w:r>
      <w:proofErr w:type="gramEnd"/>
      <w:r>
        <w:t>059)</w:t>
      </w:r>
    </w:p>
    <w:p w14:paraId="0D4040C0" w14:textId="6F1BBE19" w:rsidR="00B4083A" w:rsidRDefault="00B4083A">
      <w:pPr>
        <w:pStyle w:val="Heading1"/>
      </w:pPr>
      <w:r>
        <w:t xml:space="preserve">TASK:06(DOCUMENTATION) </w:t>
      </w:r>
    </w:p>
    <w:p w14:paraId="16891D0F" w14:textId="1180977D" w:rsidR="00C22A0A" w:rsidRDefault="00000000">
      <w:pPr>
        <w:pStyle w:val="Heading1"/>
      </w:pPr>
      <w:r>
        <w:t xml:space="preserve">Breadth </w:t>
      </w:r>
      <w:proofErr w:type="gramStart"/>
      <w:r>
        <w:t>First  (</w:t>
      </w:r>
      <w:proofErr w:type="gramEnd"/>
      <w:r>
        <w:t>BFS) Task</w:t>
      </w:r>
    </w:p>
    <w:p w14:paraId="252C8CDC" w14:textId="77777777" w:rsidR="00C22A0A" w:rsidRDefault="00000000">
      <w:r>
        <w:t>This document includes two implementations of the Breadth First Search (BFS) algorithm:</w:t>
      </w:r>
      <w:r>
        <w:br/>
        <w:t>1. BFS without Queue &amp; without Node Class</w:t>
      </w:r>
      <w:r>
        <w:br/>
        <w:t>2. BFS with Queue &amp; Node Class</w:t>
      </w:r>
      <w:r>
        <w:br/>
      </w:r>
      <w:r>
        <w:br/>
        <w:t>Both versions are implemented in Python and explained in detail below.</w:t>
      </w:r>
    </w:p>
    <w:p w14:paraId="3924A78B" w14:textId="77777777" w:rsidR="00C22A0A" w:rsidRDefault="00000000">
      <w:pPr>
        <w:pStyle w:val="Heading2"/>
      </w:pPr>
      <w:r>
        <w:t>1. BFS Without Queue &amp; Without Node Class</w:t>
      </w:r>
    </w:p>
    <w:p w14:paraId="4E3C4E3F" w14:textId="77777777" w:rsidR="00C22A0A" w:rsidRDefault="00000000">
      <w:r>
        <w:t>In this version, BFS is implemented using only a simple list structure and adjacency list representation. No separate queue or Node class is used. A list behaves like a queue by maintaining an index pointer.</w:t>
      </w:r>
    </w:p>
    <w:p w14:paraId="7A929D0D" w14:textId="77777777" w:rsidR="00C22A0A" w:rsidRDefault="00000000">
      <w:pPr>
        <w:pStyle w:val="Heading3"/>
      </w:pPr>
      <w:r>
        <w:t>Code:</w:t>
      </w:r>
    </w:p>
    <w:p w14:paraId="659FF794" w14:textId="77777777" w:rsidR="00C22A0A" w:rsidRDefault="00000000">
      <w:pPr>
        <w:pStyle w:val="IntenseQuote"/>
      </w:pPr>
      <w:r>
        <w:t># BFS Traversal Without Using Queue &amp; Node Class</w:t>
      </w:r>
      <w:r>
        <w:br/>
      </w:r>
      <w:r>
        <w:br/>
        <w:t>def bfs_without_queue(graph, start):</w:t>
      </w:r>
      <w:r>
        <w:br/>
        <w:t xml:space="preserve">    visited = []</w:t>
      </w:r>
      <w:r>
        <w:br/>
        <w:t xml:space="preserve">    bfs_order = []</w:t>
      </w:r>
      <w:r>
        <w:br/>
      </w:r>
      <w:r>
        <w:br/>
        <w:t xml:space="preserve">    # We'll use a simple list to behave like a queue</w:t>
      </w:r>
      <w:r>
        <w:br/>
        <w:t xml:space="preserve">    temp = [start]</w:t>
      </w:r>
      <w:r>
        <w:br/>
        <w:t xml:space="preserve">    index = 0</w:t>
      </w:r>
      <w:r>
        <w:br/>
      </w:r>
      <w:r>
        <w:br/>
        <w:t xml:space="preserve">    while index &lt; len(temp):</w:t>
      </w:r>
      <w:r>
        <w:br/>
        <w:t xml:space="preserve">        vertex = temp[index]</w:t>
      </w:r>
      <w:r>
        <w:br/>
        <w:t xml:space="preserve">        index += 1</w:t>
      </w:r>
      <w:r>
        <w:br/>
      </w:r>
      <w:r>
        <w:br/>
        <w:t xml:space="preserve">        if vertex not in visited:</w:t>
      </w:r>
      <w:r>
        <w:br/>
        <w:t xml:space="preserve">            visited.append(vertex)</w:t>
      </w:r>
      <w:r>
        <w:br/>
        <w:t xml:space="preserve">            bfs_order.append(vertex)</w:t>
      </w:r>
      <w:r>
        <w:br/>
      </w:r>
      <w:r>
        <w:br/>
        <w:t xml:space="preserve">            for neighbour in graph[vertex]:</w:t>
      </w:r>
      <w:r>
        <w:br/>
        <w:t xml:space="preserve">                if neighbour not in visited:</w:t>
      </w:r>
      <w:r>
        <w:br/>
        <w:t xml:space="preserve">                    temp.append(neighbour)</w:t>
      </w:r>
      <w:r>
        <w:br/>
        <w:t xml:space="preserve">    </w:t>
      </w:r>
      <w:r>
        <w:br/>
      </w:r>
      <w:r>
        <w:lastRenderedPageBreak/>
        <w:t xml:space="preserve">    return bfs_order</w:t>
      </w:r>
      <w:r>
        <w:br/>
      </w:r>
      <w:r>
        <w:br/>
      </w:r>
      <w:r>
        <w:br/>
        <w:t># Example Graph (Adjacency List)</w:t>
      </w:r>
      <w:r>
        <w:br/>
        <w:t>graph = {</w:t>
      </w:r>
      <w:r>
        <w:br/>
        <w:t xml:space="preserve">    'A': ['B', 'C'],</w:t>
      </w:r>
      <w:r>
        <w:br/>
        <w:t xml:space="preserve">    'B': ['D', 'E'],</w:t>
      </w:r>
      <w:r>
        <w:br/>
        <w:t xml:space="preserve">    'C': ['F'],</w:t>
      </w:r>
      <w:r>
        <w:br/>
        <w:t xml:space="preserve">    'D': [],</w:t>
      </w:r>
      <w:r>
        <w:br/>
        <w:t xml:space="preserve">    'E': ['F'],</w:t>
      </w:r>
      <w:r>
        <w:br/>
        <w:t xml:space="preserve">    'F': []</w:t>
      </w:r>
      <w:r>
        <w:br/>
        <w:t>}</w:t>
      </w:r>
      <w:r>
        <w:br/>
      </w:r>
      <w:r>
        <w:br/>
        <w:t># Calling function</w:t>
      </w:r>
      <w:r>
        <w:br/>
        <w:t>result = bfs_without_queue(graph, 'A')</w:t>
      </w:r>
      <w:r>
        <w:br/>
        <w:t>print("BFS Traversal (Without Queue &amp; Node):", result)</w:t>
      </w:r>
      <w:r>
        <w:br/>
      </w:r>
    </w:p>
    <w:p w14:paraId="44E9CC58" w14:textId="77777777" w:rsidR="00C22A0A" w:rsidRDefault="00000000">
      <w:pPr>
        <w:pStyle w:val="Heading3"/>
      </w:pPr>
      <w:r>
        <w:t>Output:</w:t>
      </w:r>
    </w:p>
    <w:p w14:paraId="5851352B" w14:textId="77777777" w:rsidR="00C22A0A" w:rsidRDefault="00000000">
      <w:r>
        <w:t>BFS Traversal (Without Queue &amp; Node): ['A', 'B', 'C', 'D', 'E', 'F']</w:t>
      </w:r>
    </w:p>
    <w:p w14:paraId="3E718D5C" w14:textId="77777777" w:rsidR="00C22A0A" w:rsidRDefault="00000000">
      <w:pPr>
        <w:pStyle w:val="Heading3"/>
      </w:pPr>
      <w:r>
        <w:t>Explanation:</w:t>
      </w:r>
    </w:p>
    <w:p w14:paraId="2548DAFD" w14:textId="77777777" w:rsidR="00C22A0A" w:rsidRDefault="00000000">
      <w:r>
        <w:t>• A simple adjacency list is used to represent the graph.</w:t>
      </w:r>
      <w:r>
        <w:br/>
        <w:t>• The 'temp' list stores nodes to be visited.</w:t>
      </w:r>
      <w:r>
        <w:br/>
        <w:t>• The 'index' variable works like a queue pointer.</w:t>
      </w:r>
      <w:r>
        <w:br/>
        <w:t>• Each node’s unvisited neighbours are added to the list.</w:t>
      </w:r>
      <w:r>
        <w:br/>
        <w:t>• Traversal continues until all reachable nodes are visited.</w:t>
      </w:r>
    </w:p>
    <w:p w14:paraId="7705EA35" w14:textId="77777777" w:rsidR="00C22A0A" w:rsidRDefault="00000000">
      <w:pPr>
        <w:pStyle w:val="Heading2"/>
      </w:pPr>
      <w:r>
        <w:t>2. BFS With Queue &amp; Node Class</w:t>
      </w:r>
    </w:p>
    <w:p w14:paraId="38F6EC57" w14:textId="77777777" w:rsidR="00C22A0A" w:rsidRDefault="00000000">
      <w:r>
        <w:t>In this version, BFS is implemented using Object-Oriented Programming (OOP). A Node class is used to represent each graph node, and Python's built-in deque is used as a queue.</w:t>
      </w:r>
    </w:p>
    <w:p w14:paraId="73D58D75" w14:textId="77777777" w:rsidR="00C22A0A" w:rsidRDefault="00000000">
      <w:pPr>
        <w:pStyle w:val="Heading3"/>
      </w:pPr>
      <w:r>
        <w:t>Code:</w:t>
      </w:r>
    </w:p>
    <w:p w14:paraId="62A0C91F" w14:textId="77777777" w:rsidR="00C22A0A" w:rsidRDefault="00000000">
      <w:pPr>
        <w:pStyle w:val="IntenseQuote"/>
      </w:pPr>
      <w:r>
        <w:t># BFS Traversal Using Queue &amp; Node Class</w:t>
      </w:r>
      <w:r>
        <w:br/>
        <w:t>from collections import deque</w:t>
      </w:r>
      <w:r>
        <w:br/>
      </w:r>
      <w:r>
        <w:br/>
        <w:t>class Node:</w:t>
      </w:r>
      <w:r>
        <w:br/>
        <w:t xml:space="preserve">    def __init__(self, value):</w:t>
      </w:r>
      <w:r>
        <w:br/>
        <w:t xml:space="preserve">        self.value = value</w:t>
      </w:r>
      <w:r>
        <w:br/>
        <w:t xml:space="preserve">        self.neighbours = []</w:t>
      </w:r>
      <w:r>
        <w:br/>
      </w:r>
      <w:r>
        <w:br/>
        <w:t xml:space="preserve">    def add_neighbour(self, node):</w:t>
      </w:r>
      <w:r>
        <w:br/>
        <w:t xml:space="preserve">        self.neighbours.append(node)</w:t>
      </w:r>
      <w:r>
        <w:br/>
      </w:r>
      <w:r>
        <w:lastRenderedPageBreak/>
        <w:br/>
      </w:r>
      <w:r>
        <w:br/>
        <w:t>def bfs_with_queue(start_node):</w:t>
      </w:r>
      <w:r>
        <w:br/>
        <w:t xml:space="preserve">    visited = []</w:t>
      </w:r>
      <w:r>
        <w:br/>
        <w:t xml:space="preserve">    queue = deque([start_node])</w:t>
      </w:r>
      <w:r>
        <w:br/>
      </w:r>
      <w:r>
        <w:br/>
        <w:t xml:space="preserve">    while queue:</w:t>
      </w:r>
      <w:r>
        <w:br/>
        <w:t xml:space="preserve">        current = queue.popleft()</w:t>
      </w:r>
      <w:r>
        <w:br/>
      </w:r>
      <w:r>
        <w:br/>
        <w:t xml:space="preserve">        if current not in visited:</w:t>
      </w:r>
      <w:r>
        <w:br/>
        <w:t xml:space="preserve">            visited.append(current)</w:t>
      </w:r>
      <w:r>
        <w:br/>
        <w:t xml:space="preserve">            print(current.value, end=" ")</w:t>
      </w:r>
      <w:r>
        <w:br/>
      </w:r>
      <w:r>
        <w:br/>
        <w:t xml:space="preserve">            for n in current.neighbours:</w:t>
      </w:r>
      <w:r>
        <w:br/>
        <w:t xml:space="preserve">                if n not in visited:</w:t>
      </w:r>
      <w:r>
        <w:br/>
        <w:t xml:space="preserve">                    queue.append(n)</w:t>
      </w:r>
      <w:r>
        <w:br/>
      </w:r>
      <w:r>
        <w:br/>
      </w:r>
      <w:r>
        <w:br/>
        <w:t># --- Creating Nodes ---</w:t>
      </w:r>
      <w:r>
        <w:br/>
        <w:t>A = Node('A')</w:t>
      </w:r>
      <w:r>
        <w:br/>
        <w:t>B = Node('B')</w:t>
      </w:r>
      <w:r>
        <w:br/>
        <w:t>C = Node('C')</w:t>
      </w:r>
      <w:r>
        <w:br/>
        <w:t>D = Node('D')</w:t>
      </w:r>
      <w:r>
        <w:br/>
        <w:t>E = Node('E')</w:t>
      </w:r>
      <w:r>
        <w:br/>
        <w:t>F = Node('F')</w:t>
      </w:r>
      <w:r>
        <w:br/>
      </w:r>
      <w:r>
        <w:br/>
        <w:t># --- Connecting Nodes (Graph edges) ---</w:t>
      </w:r>
      <w:r>
        <w:br/>
        <w:t>A.add_neighbour(B)</w:t>
      </w:r>
      <w:r>
        <w:br/>
        <w:t>A.add_neighbour(C)</w:t>
      </w:r>
      <w:r>
        <w:br/>
        <w:t>B.add_neighbour(D)</w:t>
      </w:r>
      <w:r>
        <w:br/>
        <w:t>B.add_neighbour(E)</w:t>
      </w:r>
      <w:r>
        <w:br/>
        <w:t>C.add_neighbour(F)</w:t>
      </w:r>
      <w:r>
        <w:br/>
        <w:t>E.add_neighbour(F)</w:t>
      </w:r>
      <w:r>
        <w:br/>
      </w:r>
      <w:r>
        <w:br/>
        <w:t># --- Run BFS ---</w:t>
      </w:r>
      <w:r>
        <w:br/>
        <w:t>print("BFS Traversal (With Queue &amp; Node):", end=" ")</w:t>
      </w:r>
      <w:r>
        <w:br/>
        <w:t>bfs_with_queue(A)</w:t>
      </w:r>
      <w:r>
        <w:br/>
      </w:r>
    </w:p>
    <w:p w14:paraId="4D50A1C6" w14:textId="77777777" w:rsidR="00C22A0A" w:rsidRDefault="00000000">
      <w:pPr>
        <w:pStyle w:val="Heading3"/>
      </w:pPr>
      <w:r>
        <w:t>Output:</w:t>
      </w:r>
    </w:p>
    <w:p w14:paraId="295AF7E8" w14:textId="77777777" w:rsidR="00C22A0A" w:rsidRDefault="00000000">
      <w:r>
        <w:t>BFS Traversal (With Queue &amp; Node): A B C D E F</w:t>
      </w:r>
    </w:p>
    <w:p w14:paraId="21E543FE" w14:textId="77777777" w:rsidR="00C22A0A" w:rsidRDefault="00000000">
      <w:pPr>
        <w:pStyle w:val="Heading3"/>
      </w:pPr>
      <w:r>
        <w:lastRenderedPageBreak/>
        <w:t>Explanation:</w:t>
      </w:r>
    </w:p>
    <w:p w14:paraId="73C4D819" w14:textId="436F143F" w:rsidR="00C22A0A" w:rsidRDefault="00000000" w:rsidP="00B4083A">
      <w:r>
        <w:t>• Each vertex is represented as an object of the Node class.</w:t>
      </w:r>
      <w:r>
        <w:br/>
        <w:t>• The deque is used as a queue for efficient FIFO operations.</w:t>
      </w:r>
      <w:r>
        <w:br/>
        <w:t>• Nodes are visited level by level starting from the root node.</w:t>
      </w:r>
      <w:r>
        <w:br/>
        <w:t>• The program prints the BFS traversal order directly.</w:t>
      </w:r>
    </w:p>
    <w:sectPr w:rsidR="00C22A0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99857617">
    <w:abstractNumId w:val="8"/>
  </w:num>
  <w:num w:numId="2" w16cid:durableId="144711922">
    <w:abstractNumId w:val="6"/>
  </w:num>
  <w:num w:numId="3" w16cid:durableId="2084134479">
    <w:abstractNumId w:val="5"/>
  </w:num>
  <w:num w:numId="4" w16cid:durableId="1727535041">
    <w:abstractNumId w:val="4"/>
  </w:num>
  <w:num w:numId="5" w16cid:durableId="888419287">
    <w:abstractNumId w:val="7"/>
  </w:num>
  <w:num w:numId="6" w16cid:durableId="1669483180">
    <w:abstractNumId w:val="3"/>
  </w:num>
  <w:num w:numId="7" w16cid:durableId="1810588404">
    <w:abstractNumId w:val="2"/>
  </w:num>
  <w:num w:numId="8" w16cid:durableId="932739032">
    <w:abstractNumId w:val="1"/>
  </w:num>
  <w:num w:numId="9" w16cid:durableId="1607274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AA1D8D"/>
    <w:rsid w:val="00B4083A"/>
    <w:rsid w:val="00B47730"/>
    <w:rsid w:val="00C22A0A"/>
    <w:rsid w:val="00CB0664"/>
    <w:rsid w:val="00EF3DE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AA3CC9"/>
  <w14:defaultImageDpi w14:val="300"/>
  <w15:docId w15:val="{D5A2B289-AAA0-46D6-A9E1-ABC07CF7B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481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Hamda Hussain</cp:lastModifiedBy>
  <cp:revision>2</cp:revision>
  <dcterms:created xsi:type="dcterms:W3CDTF">2025-10-15T09:42:00Z</dcterms:created>
  <dcterms:modified xsi:type="dcterms:W3CDTF">2025-10-15T09:42:00Z</dcterms:modified>
  <cp:category/>
</cp:coreProperties>
</file>