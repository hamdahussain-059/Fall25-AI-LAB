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1720" w14:textId="03CE3330" w:rsidR="009805C9" w:rsidRDefault="009805C9">
      <w:pPr>
        <w:pStyle w:val="Heading1"/>
      </w:pPr>
      <w:proofErr w:type="gramStart"/>
      <w:r>
        <w:t>NAME:HAMDA</w:t>
      </w:r>
      <w:proofErr w:type="gramEnd"/>
      <w:r>
        <w:t xml:space="preserve"> </w:t>
      </w:r>
      <w:proofErr w:type="gramStart"/>
      <w:r>
        <w:t>HUSSAIN(</w:t>
      </w:r>
      <w:proofErr w:type="gramEnd"/>
      <w:r>
        <w:t>59)</w:t>
      </w:r>
    </w:p>
    <w:p w14:paraId="6E263436" w14:textId="76D3F68B" w:rsidR="00A15E4B" w:rsidRDefault="00000000">
      <w:pPr>
        <w:pStyle w:val="Heading1"/>
      </w:pPr>
      <w:r>
        <w:t>To-Do List with Priorities - Project Documentation</w:t>
      </w:r>
    </w:p>
    <w:p w14:paraId="4AADFD51" w14:textId="77777777" w:rsidR="00A15E4B" w:rsidRDefault="00000000">
      <w:pPr>
        <w:pStyle w:val="Heading2"/>
      </w:pPr>
      <w:r>
        <w:t>1. Introduction</w:t>
      </w:r>
    </w:p>
    <w:p w14:paraId="0FDBF674" w14:textId="77777777" w:rsidR="00A15E4B" w:rsidRDefault="00000000">
      <w:r>
        <w:t>This project is a simple To-Do List application built using Python's Tkinter library. The application allows users to manage their daily tasks efficiently by adding, deleting, clearing, and sorting tasks based on their priority levels (High, Medium, Low).</w:t>
      </w:r>
    </w:p>
    <w:p w14:paraId="048A7472" w14:textId="77777777" w:rsidR="00A15E4B" w:rsidRDefault="00000000">
      <w:pPr>
        <w:pStyle w:val="Heading2"/>
      </w:pPr>
      <w:r>
        <w:t>2. Features</w:t>
      </w:r>
    </w:p>
    <w:p w14:paraId="4EA1E4A6" w14:textId="77777777" w:rsidR="00A15E4B" w:rsidRDefault="00000000">
      <w:r>
        <w:t>The main features of this project include:</w:t>
      </w:r>
    </w:p>
    <w:p w14:paraId="33CD86BA" w14:textId="77777777" w:rsidR="00A15E4B" w:rsidRDefault="00000000">
      <w:r>
        <w:t>- Add tasks with different priorities (High, Medium, Low).</w:t>
      </w:r>
    </w:p>
    <w:p w14:paraId="6EB65FEA" w14:textId="77777777" w:rsidR="00A15E4B" w:rsidRDefault="00000000">
      <w:r>
        <w:t>- Automatically sorts tasks based on priority.</w:t>
      </w:r>
    </w:p>
    <w:p w14:paraId="658A85BF" w14:textId="77777777" w:rsidR="00A15E4B" w:rsidRDefault="00000000">
      <w:r>
        <w:t>- Delete selected tasks.</w:t>
      </w:r>
    </w:p>
    <w:p w14:paraId="0E39E667" w14:textId="77777777" w:rsidR="00A15E4B" w:rsidRDefault="00000000">
      <w:r>
        <w:t>- Clear all tasks with one click.</w:t>
      </w:r>
    </w:p>
    <w:p w14:paraId="5E48B41D" w14:textId="77777777" w:rsidR="00A15E4B" w:rsidRDefault="00000000">
      <w:r>
        <w:t>- Simple and user-friendly graphical interface.</w:t>
      </w:r>
    </w:p>
    <w:p w14:paraId="2632AD4E" w14:textId="77777777" w:rsidR="00A15E4B" w:rsidRDefault="00000000">
      <w:pPr>
        <w:pStyle w:val="Heading2"/>
      </w:pPr>
      <w:r>
        <w:t>3. Working of the Application</w:t>
      </w:r>
    </w:p>
    <w:p w14:paraId="012F4AFA" w14:textId="77777777" w:rsidR="00A15E4B" w:rsidRDefault="00000000">
      <w:r>
        <w:t>1. The user enters a task in the input box.</w:t>
      </w:r>
      <w:r>
        <w:br/>
        <w:t>2. The user selects a priority level from the dropdown menu.</w:t>
      </w:r>
      <w:r>
        <w:br/>
        <w:t>3. When the 'Add Task' button is clicked, the task is added to the list and automatically sorted based on its priority.</w:t>
      </w:r>
      <w:r>
        <w:br/>
        <w:t>4. The user can delete any selected task by clicking the 'Delete Task' button.</w:t>
      </w:r>
      <w:r>
        <w:br/>
        <w:t>5. The 'Clear All' button removes all tasks from the list.</w:t>
      </w:r>
      <w:r>
        <w:br/>
      </w:r>
    </w:p>
    <w:p w14:paraId="0E5C10CC" w14:textId="77777777" w:rsidR="00A15E4B" w:rsidRDefault="00000000">
      <w:pPr>
        <w:pStyle w:val="Heading2"/>
      </w:pPr>
      <w:r>
        <w:t>4. Code Explanation</w:t>
      </w:r>
    </w:p>
    <w:p w14:paraId="01D4E184" w14:textId="48368408" w:rsidR="00A15E4B" w:rsidRDefault="00000000" w:rsidP="009805C9">
      <w:r>
        <w:t>The code is written in Python using Tkinter for GUI development. The main components are:</w:t>
      </w:r>
      <w:r>
        <w:br/>
        <w:t>- Entry widget: For entering tasks.</w:t>
      </w:r>
      <w:r>
        <w:br/>
        <w:t>- OptionMenu: For selecting priority levels.</w:t>
      </w:r>
      <w:r>
        <w:br/>
        <w:t>- Listbox: To display the tasks.</w:t>
      </w:r>
      <w:r>
        <w:br/>
        <w:t>- Buttons: For adding, deleting, and clearing tasks.</w:t>
      </w:r>
      <w:r>
        <w:br/>
        <w:t>- Sorting: Implemented to arrange tasks by priority (High &gt; Medium &gt; Low)</w:t>
      </w:r>
    </w:p>
    <w:sectPr w:rsidR="00A15E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2055743">
    <w:abstractNumId w:val="8"/>
  </w:num>
  <w:num w:numId="2" w16cid:durableId="1479809298">
    <w:abstractNumId w:val="6"/>
  </w:num>
  <w:num w:numId="3" w16cid:durableId="1144198785">
    <w:abstractNumId w:val="5"/>
  </w:num>
  <w:num w:numId="4" w16cid:durableId="592782628">
    <w:abstractNumId w:val="4"/>
  </w:num>
  <w:num w:numId="5" w16cid:durableId="176121780">
    <w:abstractNumId w:val="7"/>
  </w:num>
  <w:num w:numId="6" w16cid:durableId="1859733825">
    <w:abstractNumId w:val="3"/>
  </w:num>
  <w:num w:numId="7" w16cid:durableId="1165317547">
    <w:abstractNumId w:val="2"/>
  </w:num>
  <w:num w:numId="8" w16cid:durableId="935751779">
    <w:abstractNumId w:val="1"/>
  </w:num>
  <w:num w:numId="9" w16cid:durableId="173986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662A"/>
    <w:rsid w:val="0029639D"/>
    <w:rsid w:val="00326F90"/>
    <w:rsid w:val="009805C9"/>
    <w:rsid w:val="00A15E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A0484"/>
  <w14:defaultImageDpi w14:val="300"/>
  <w15:docId w15:val="{20693E97-2D2F-48FC-9E47-ECFAF7BB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Hamda Hussain</cp:lastModifiedBy>
  <cp:revision>2</cp:revision>
  <dcterms:created xsi:type="dcterms:W3CDTF">2025-09-10T18:39:00Z</dcterms:created>
  <dcterms:modified xsi:type="dcterms:W3CDTF">2025-09-10T18:39:00Z</dcterms:modified>
  <cp:category/>
</cp:coreProperties>
</file>